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C980D" w14:textId="77777777" w:rsidR="00D35A2D" w:rsidRDefault="0097364F" w:rsidP="00735C65">
      <w:pPr>
        <w:pStyle w:val="Title"/>
        <w:jc w:val="center"/>
      </w:pPr>
      <w:r>
        <w:t>Eduardo Edson Batista Cordeiro Alves</w:t>
      </w:r>
    </w:p>
    <w:p w14:paraId="70A1E816" w14:textId="77777777" w:rsidR="00D35A2D" w:rsidRPr="00567B86" w:rsidRDefault="0097364F" w:rsidP="00567B86">
      <w:pPr>
        <w:pStyle w:val="NoSpacing"/>
        <w:jc w:val="center"/>
        <w:rPr>
          <w:sz w:val="20"/>
          <w:szCs w:val="20"/>
        </w:rPr>
      </w:pPr>
      <w:proofErr w:type="spellStart"/>
      <w:r w:rsidRPr="00567B86">
        <w:rPr>
          <w:sz w:val="20"/>
          <w:szCs w:val="20"/>
        </w:rPr>
        <w:t>FullStack</w:t>
      </w:r>
      <w:proofErr w:type="spellEnd"/>
      <w:r w:rsidRPr="00567B86">
        <w:rPr>
          <w:sz w:val="20"/>
          <w:szCs w:val="20"/>
        </w:rPr>
        <w:t xml:space="preserve"> Software Engineer</w:t>
      </w:r>
    </w:p>
    <w:p w14:paraId="0E518B22" w14:textId="773B6DC9" w:rsidR="00D35A2D" w:rsidRPr="00567B86" w:rsidRDefault="0097364F" w:rsidP="00567B86">
      <w:pPr>
        <w:jc w:val="center"/>
        <w:rPr>
          <w:sz w:val="20"/>
          <w:szCs w:val="20"/>
          <w:lang w:val="pt-BR"/>
        </w:rPr>
      </w:pPr>
      <w:r w:rsidRPr="00567B86">
        <w:rPr>
          <w:sz w:val="20"/>
          <w:szCs w:val="20"/>
          <w:lang w:val="pt-BR"/>
        </w:rPr>
        <w:t xml:space="preserve">Sintra, Portugal | </w:t>
      </w:r>
      <w:hyperlink r:id="rId6" w:history="1">
        <w:r w:rsidR="000B5E4F">
          <w:rPr>
            <w:rStyle w:val="Hyperlink"/>
            <w:sz w:val="20"/>
            <w:szCs w:val="20"/>
            <w:lang w:val="pt-BR"/>
          </w:rPr>
          <w:t>contact@eduardoalves.tech</w:t>
        </w:r>
      </w:hyperlink>
      <w:r w:rsidR="00E21078">
        <w:rPr>
          <w:sz w:val="20"/>
          <w:szCs w:val="20"/>
          <w:lang w:val="pt-BR"/>
        </w:rPr>
        <w:t xml:space="preserve"> </w:t>
      </w:r>
      <w:r w:rsidR="00735C65" w:rsidRPr="00735C65">
        <w:rPr>
          <w:sz w:val="20"/>
          <w:szCs w:val="20"/>
          <w:lang w:val="pt-BR"/>
        </w:rPr>
        <w:t>|</w:t>
      </w:r>
      <w:r w:rsidRPr="00567B86">
        <w:rPr>
          <w:sz w:val="20"/>
          <w:szCs w:val="20"/>
          <w:lang w:val="pt-BR"/>
        </w:rPr>
        <w:t xml:space="preserve"> +351 913932901 </w:t>
      </w:r>
      <w:r w:rsidR="00735C65" w:rsidRPr="00567B86">
        <w:rPr>
          <w:sz w:val="20"/>
          <w:szCs w:val="20"/>
          <w:lang w:val="pt-BR"/>
        </w:rPr>
        <w:t xml:space="preserve">| </w:t>
      </w:r>
      <w:hyperlink r:id="rId7" w:history="1">
        <w:r w:rsidR="00735C65" w:rsidRPr="00735C65">
          <w:rPr>
            <w:rStyle w:val="Hyperlink"/>
            <w:sz w:val="20"/>
            <w:szCs w:val="20"/>
            <w:lang w:val="pt-BR"/>
          </w:rPr>
          <w:t>https://eduardoalves.tech</w:t>
        </w:r>
      </w:hyperlink>
    </w:p>
    <w:p w14:paraId="695343A2" w14:textId="77777777" w:rsidR="00D35A2D" w:rsidRDefault="0097364F">
      <w:pPr>
        <w:pStyle w:val="Heading1"/>
      </w:pPr>
      <w:r>
        <w:t>About Me</w:t>
      </w:r>
    </w:p>
    <w:p w14:paraId="3A56851A" w14:textId="77777777" w:rsidR="00D35A2D" w:rsidRPr="00567B86" w:rsidRDefault="0097364F">
      <w:pPr>
        <w:rPr>
          <w:sz w:val="20"/>
          <w:szCs w:val="20"/>
        </w:rPr>
      </w:pPr>
      <w:r w:rsidRPr="00567B86">
        <w:rPr>
          <w:sz w:val="20"/>
          <w:szCs w:val="20"/>
        </w:rPr>
        <w:t>FullStack Software Engineer with 10+ years of experience in web and mobile development. Strong expertise in React, Node.js, Python, TypeScript, and modern frameworks. Skilled in building APIs, migrating legacy systems, internationalization, and delivering scalable solutions in Agile environments (Scrum/Kanban).</w:t>
      </w:r>
      <w:r w:rsidRPr="00567B86">
        <w:rPr>
          <w:sz w:val="20"/>
          <w:szCs w:val="20"/>
        </w:rPr>
        <w:br/>
      </w:r>
      <w:r w:rsidRPr="00567B86">
        <w:rPr>
          <w:sz w:val="20"/>
          <w:szCs w:val="20"/>
        </w:rPr>
        <w:br/>
        <w:t>Hands-on with Next.js, Docker, GitHub Actions, CI/CD pipelines, and cloud deployments (VPS, microservices). Passionate about solving real-world problems, improving delivery pipelines, and continuously learning new technologies.</w:t>
      </w:r>
    </w:p>
    <w:p w14:paraId="243D1BD3" w14:textId="77777777" w:rsidR="00D35A2D" w:rsidRDefault="0097364F">
      <w:pPr>
        <w:pStyle w:val="Heading1"/>
      </w:pPr>
      <w:r>
        <w:t>Core Skills</w:t>
      </w:r>
    </w:p>
    <w:p w14:paraId="57613E46" w14:textId="2C3E382B" w:rsidR="00D35A2D" w:rsidRPr="00567B86" w:rsidRDefault="0097364F">
      <w:pPr>
        <w:pStyle w:val="ListBullet"/>
        <w:rPr>
          <w:sz w:val="20"/>
          <w:szCs w:val="20"/>
        </w:rPr>
      </w:pPr>
      <w:r w:rsidRPr="00567B86">
        <w:rPr>
          <w:sz w:val="20"/>
          <w:szCs w:val="20"/>
        </w:rPr>
        <w:t>Frontend: React, Vue.js, Next.js, Redux, Context API, React Native, i18next, HTML5, CSS3, Sass</w:t>
      </w:r>
      <w:r w:rsidR="00567B86" w:rsidRPr="00567B86">
        <w:rPr>
          <w:sz w:val="20"/>
          <w:szCs w:val="20"/>
        </w:rPr>
        <w:t>, JavaScript, TypeScript, AEM</w:t>
      </w:r>
    </w:p>
    <w:p w14:paraId="489EEE5A" w14:textId="2E87AB63" w:rsidR="00D35A2D" w:rsidRPr="00567B86" w:rsidRDefault="0097364F">
      <w:pPr>
        <w:pStyle w:val="ListBullet"/>
        <w:rPr>
          <w:sz w:val="20"/>
          <w:szCs w:val="20"/>
        </w:rPr>
      </w:pPr>
      <w:r w:rsidRPr="00567B86">
        <w:rPr>
          <w:sz w:val="20"/>
          <w:szCs w:val="20"/>
        </w:rPr>
        <w:t xml:space="preserve">Backend: Node.js, Python (Tornado, Django), REST APIs, PHP, AEM, </w:t>
      </w:r>
      <w:proofErr w:type="spellStart"/>
      <w:r w:rsidRPr="00567B86">
        <w:rPr>
          <w:sz w:val="20"/>
          <w:szCs w:val="20"/>
        </w:rPr>
        <w:t>AdonisJS</w:t>
      </w:r>
      <w:proofErr w:type="spellEnd"/>
      <w:r w:rsidRPr="00567B86">
        <w:rPr>
          <w:sz w:val="20"/>
          <w:szCs w:val="20"/>
        </w:rPr>
        <w:t>, Yii2</w:t>
      </w:r>
      <w:r w:rsidR="00567B86" w:rsidRPr="00567B86">
        <w:rPr>
          <w:sz w:val="20"/>
          <w:szCs w:val="20"/>
        </w:rPr>
        <w:t>, JavaScript, TypeScript</w:t>
      </w:r>
    </w:p>
    <w:p w14:paraId="3FAEB77C" w14:textId="216F1CBF" w:rsidR="00567B86" w:rsidRPr="00567B86" w:rsidRDefault="00567B86">
      <w:pPr>
        <w:pStyle w:val="ListBullet"/>
        <w:rPr>
          <w:sz w:val="20"/>
          <w:szCs w:val="20"/>
        </w:rPr>
      </w:pPr>
      <w:r w:rsidRPr="00567B86">
        <w:rPr>
          <w:sz w:val="20"/>
          <w:szCs w:val="20"/>
        </w:rPr>
        <w:t>Mobile: React Native, Objective-C</w:t>
      </w:r>
    </w:p>
    <w:p w14:paraId="142AD441" w14:textId="6E041ADE" w:rsidR="00D35A2D" w:rsidRPr="00567B86" w:rsidRDefault="0097364F">
      <w:pPr>
        <w:pStyle w:val="ListBullet"/>
        <w:rPr>
          <w:sz w:val="20"/>
          <w:szCs w:val="20"/>
        </w:rPr>
      </w:pPr>
      <w:r w:rsidRPr="00567B86">
        <w:rPr>
          <w:sz w:val="20"/>
          <w:szCs w:val="20"/>
        </w:rPr>
        <w:t>Databases: PostgreSQL, MySQL</w:t>
      </w:r>
    </w:p>
    <w:p w14:paraId="4A1D881F" w14:textId="35B18FBF" w:rsidR="00D35A2D" w:rsidRPr="00567B86" w:rsidRDefault="0097364F">
      <w:pPr>
        <w:pStyle w:val="ListBullet"/>
        <w:rPr>
          <w:sz w:val="20"/>
          <w:szCs w:val="20"/>
        </w:rPr>
      </w:pPr>
      <w:r w:rsidRPr="00567B86">
        <w:rPr>
          <w:sz w:val="20"/>
          <w:szCs w:val="20"/>
        </w:rPr>
        <w:t>DevOps &amp; Tools:</w:t>
      </w:r>
      <w:r w:rsidR="00567B86" w:rsidRPr="00567B86">
        <w:rPr>
          <w:sz w:val="20"/>
          <w:szCs w:val="20"/>
        </w:rPr>
        <w:t xml:space="preserve"> </w:t>
      </w:r>
      <w:r w:rsidRPr="00567B86">
        <w:rPr>
          <w:sz w:val="20"/>
          <w:szCs w:val="20"/>
        </w:rPr>
        <w:t>GitHub Actions, CI/CD, Jira, Kanban, Scrum</w:t>
      </w:r>
    </w:p>
    <w:p w14:paraId="69FBE42D" w14:textId="7E0920BF" w:rsidR="00D35A2D" w:rsidRPr="00567B86" w:rsidRDefault="0097364F">
      <w:pPr>
        <w:pStyle w:val="ListBullet"/>
        <w:rPr>
          <w:sz w:val="20"/>
          <w:szCs w:val="20"/>
        </w:rPr>
      </w:pPr>
      <w:r w:rsidRPr="00567B86">
        <w:rPr>
          <w:sz w:val="20"/>
          <w:szCs w:val="20"/>
        </w:rPr>
        <w:t>Other: Agile methodologies, Legacy system migration, Internationalization (i18n)</w:t>
      </w:r>
    </w:p>
    <w:p w14:paraId="7F6D8728" w14:textId="77777777" w:rsidR="00D35A2D" w:rsidRDefault="0097364F">
      <w:pPr>
        <w:pStyle w:val="Heading1"/>
      </w:pPr>
      <w:r>
        <w:t>Professional Experience</w:t>
      </w:r>
    </w:p>
    <w:p w14:paraId="27E7108E" w14:textId="7C8931FA" w:rsidR="00D35A2D" w:rsidRDefault="00735C65" w:rsidP="00567B86">
      <w:pPr>
        <w:pStyle w:val="Heading3"/>
      </w:pPr>
      <w:r>
        <w:t xml:space="preserve">Frontend Specialist </w:t>
      </w:r>
      <w:r w:rsidR="0097364F">
        <w:t xml:space="preserve">| TEKsystems (Vodafone UK) | Remote | Jun 2025 – </w:t>
      </w:r>
      <w:r>
        <w:t>Oct 2025</w:t>
      </w:r>
    </w:p>
    <w:p w14:paraId="6672D759" w14:textId="77777777" w:rsidR="00D35A2D" w:rsidRPr="00567B86" w:rsidRDefault="0097364F">
      <w:pPr>
        <w:pStyle w:val="ListBullet"/>
        <w:rPr>
          <w:sz w:val="20"/>
          <w:szCs w:val="20"/>
        </w:rPr>
      </w:pPr>
      <w:r w:rsidRPr="00567B86">
        <w:rPr>
          <w:sz w:val="20"/>
          <w:szCs w:val="20"/>
        </w:rPr>
        <w:t>Contributed as Frontend Consultant for Vodafone UK.</w:t>
      </w:r>
    </w:p>
    <w:p w14:paraId="5EBC6146" w14:textId="77777777" w:rsidR="00D35A2D" w:rsidRPr="00567B86" w:rsidRDefault="0097364F">
      <w:pPr>
        <w:pStyle w:val="ListBullet"/>
        <w:rPr>
          <w:sz w:val="20"/>
          <w:szCs w:val="20"/>
        </w:rPr>
      </w:pPr>
      <w:r w:rsidRPr="00567B86">
        <w:rPr>
          <w:sz w:val="20"/>
          <w:szCs w:val="20"/>
        </w:rPr>
        <w:t>Migrated the Device Lifecycle Management (DLM) system to React.</w:t>
      </w:r>
    </w:p>
    <w:p w14:paraId="7BECA280" w14:textId="77777777" w:rsidR="00D35A2D" w:rsidRPr="00567B86" w:rsidRDefault="0097364F">
      <w:pPr>
        <w:pStyle w:val="ListBullet"/>
        <w:rPr>
          <w:sz w:val="20"/>
          <w:szCs w:val="20"/>
        </w:rPr>
      </w:pPr>
      <w:r w:rsidRPr="00567B86">
        <w:rPr>
          <w:sz w:val="20"/>
          <w:szCs w:val="20"/>
        </w:rPr>
        <w:t>Implemented internationalization (i18next), including German language support.</w:t>
      </w:r>
    </w:p>
    <w:p w14:paraId="4023142B" w14:textId="77777777" w:rsidR="00D35A2D" w:rsidRPr="00567B86" w:rsidRDefault="0097364F">
      <w:pPr>
        <w:pStyle w:val="ListBullet"/>
        <w:rPr>
          <w:sz w:val="20"/>
          <w:szCs w:val="20"/>
        </w:rPr>
      </w:pPr>
      <w:r w:rsidRPr="00567B86">
        <w:rPr>
          <w:sz w:val="20"/>
          <w:szCs w:val="20"/>
        </w:rPr>
        <w:t>Tech: React, TypeScript, JavaScript, HTML, CSS, REST API, i18next, Agile (Scrum/Kanban).</w:t>
      </w:r>
    </w:p>
    <w:p w14:paraId="1CC97F47" w14:textId="77777777" w:rsidR="00D35A2D" w:rsidRDefault="0097364F" w:rsidP="00567B86">
      <w:pPr>
        <w:pStyle w:val="Heading3"/>
      </w:pPr>
      <w:r>
        <w:t>FullStack Software Engineer | Integer Consulting | Lisbon, Portugal | May 2022 – Jun 2025</w:t>
      </w:r>
    </w:p>
    <w:p w14:paraId="629C23C4" w14:textId="77777777" w:rsidR="00567B86" w:rsidRDefault="00567B86" w:rsidP="00567B86">
      <w:pPr>
        <w:pStyle w:val="ListBullet"/>
        <w:rPr>
          <w:sz w:val="20"/>
          <w:szCs w:val="20"/>
        </w:rPr>
      </w:pPr>
      <w:proofErr w:type="spellStart"/>
      <w:r w:rsidRPr="00567B86">
        <w:rPr>
          <w:sz w:val="20"/>
          <w:szCs w:val="20"/>
        </w:rPr>
        <w:t>Pairpoint</w:t>
      </w:r>
      <w:proofErr w:type="spellEnd"/>
      <w:r w:rsidRPr="00567B86">
        <w:rPr>
          <w:sz w:val="20"/>
          <w:szCs w:val="20"/>
        </w:rPr>
        <w:t>: Developed product showcase system with React (TypeScript) frontend and Tornado (Python) backend.</w:t>
      </w:r>
    </w:p>
    <w:p w14:paraId="4E2313AA" w14:textId="4A8B4E42" w:rsidR="00567B86" w:rsidRPr="00567B86" w:rsidRDefault="00567B86" w:rsidP="00567B86">
      <w:pPr>
        <w:pStyle w:val="ListBullet"/>
        <w:rPr>
          <w:sz w:val="20"/>
          <w:szCs w:val="20"/>
        </w:rPr>
      </w:pPr>
      <w:r w:rsidRPr="00567B86">
        <w:rPr>
          <w:sz w:val="20"/>
          <w:szCs w:val="20"/>
        </w:rPr>
        <w:t>Vodafone Portugal: Developed Python scripts for AEM page migration and data integrity.</w:t>
      </w:r>
    </w:p>
    <w:p w14:paraId="79248F78" w14:textId="46A575FB" w:rsidR="00D35A2D" w:rsidRPr="00567B86" w:rsidRDefault="0097364F">
      <w:pPr>
        <w:pStyle w:val="ListBullet"/>
        <w:rPr>
          <w:sz w:val="20"/>
          <w:szCs w:val="20"/>
        </w:rPr>
      </w:pPr>
      <w:r w:rsidRPr="00567B86">
        <w:rPr>
          <w:sz w:val="20"/>
          <w:szCs w:val="20"/>
        </w:rPr>
        <w:t>Vodafone Portugal: Built reusable components with AEM and Vue.js for corporate website.</w:t>
      </w:r>
    </w:p>
    <w:p w14:paraId="59826358" w14:textId="77777777" w:rsidR="00D35A2D" w:rsidRPr="00567B86" w:rsidRDefault="0097364F">
      <w:pPr>
        <w:pStyle w:val="ListBullet"/>
        <w:rPr>
          <w:sz w:val="20"/>
          <w:szCs w:val="20"/>
        </w:rPr>
      </w:pPr>
      <w:r w:rsidRPr="00567B86">
        <w:rPr>
          <w:sz w:val="20"/>
          <w:szCs w:val="20"/>
        </w:rPr>
        <w:t>Tech: React, Vue.js, Python, Tornado, TypeScript, JavaScript, AEM, HTML, CSS, REST API, Agile.</w:t>
      </w:r>
    </w:p>
    <w:p w14:paraId="7A2A199B" w14:textId="77777777" w:rsidR="00D35A2D" w:rsidRPr="00567B86" w:rsidRDefault="0097364F" w:rsidP="00567B86">
      <w:pPr>
        <w:pStyle w:val="Heading3"/>
        <w:rPr>
          <w:lang w:val="pt-BR"/>
        </w:rPr>
      </w:pPr>
      <w:r w:rsidRPr="00567B86">
        <w:rPr>
          <w:lang w:val="pt-BR"/>
        </w:rPr>
        <w:lastRenderedPageBreak/>
        <w:t>FullStack Developer | INMET – Instituto Nacional de Meteorologia | Brasília, Brazil | May 2017 – Mar 2022</w:t>
      </w:r>
    </w:p>
    <w:p w14:paraId="3C254C11" w14:textId="77777777" w:rsidR="00D35A2D" w:rsidRPr="00567B86" w:rsidRDefault="0097364F">
      <w:pPr>
        <w:pStyle w:val="ListBullet"/>
        <w:rPr>
          <w:sz w:val="20"/>
          <w:szCs w:val="20"/>
        </w:rPr>
      </w:pPr>
      <w:r w:rsidRPr="00567B86">
        <w:rPr>
          <w:sz w:val="20"/>
          <w:szCs w:val="20"/>
        </w:rPr>
        <w:t>Migrated legacy PHP systems to React and Node.js.</w:t>
      </w:r>
    </w:p>
    <w:p w14:paraId="7DE3EC48" w14:textId="77777777" w:rsidR="00D35A2D" w:rsidRPr="00567B86" w:rsidRDefault="0097364F">
      <w:pPr>
        <w:pStyle w:val="ListBullet"/>
        <w:rPr>
          <w:sz w:val="20"/>
          <w:szCs w:val="20"/>
        </w:rPr>
      </w:pPr>
      <w:r w:rsidRPr="00567B86">
        <w:rPr>
          <w:sz w:val="20"/>
          <w:szCs w:val="20"/>
        </w:rPr>
        <w:t>Developed INMET mobile app with React Native.</w:t>
      </w:r>
    </w:p>
    <w:p w14:paraId="2BEC8AA2" w14:textId="77777777" w:rsidR="00D35A2D" w:rsidRPr="00567B86" w:rsidRDefault="0097364F">
      <w:pPr>
        <w:pStyle w:val="ListBullet"/>
        <w:rPr>
          <w:sz w:val="20"/>
          <w:szCs w:val="20"/>
        </w:rPr>
      </w:pPr>
      <w:r w:rsidRPr="00567B86">
        <w:rPr>
          <w:sz w:val="20"/>
          <w:szCs w:val="20"/>
        </w:rPr>
        <w:t>Designed and maintained REST APIs for public meteorological data.</w:t>
      </w:r>
    </w:p>
    <w:p w14:paraId="2C8F21B9" w14:textId="77777777" w:rsidR="00D35A2D" w:rsidRPr="00567B86" w:rsidRDefault="0097364F">
      <w:pPr>
        <w:pStyle w:val="ListBullet"/>
        <w:rPr>
          <w:sz w:val="20"/>
          <w:szCs w:val="20"/>
        </w:rPr>
      </w:pPr>
      <w:r w:rsidRPr="00567B86">
        <w:rPr>
          <w:sz w:val="20"/>
          <w:szCs w:val="20"/>
        </w:rPr>
        <w:t>Built Python scripts for data migration into PostgreSQL/MySQL.</w:t>
      </w:r>
    </w:p>
    <w:p w14:paraId="0A0D8AE1" w14:textId="77777777" w:rsidR="00D35A2D" w:rsidRPr="00567B86" w:rsidRDefault="0097364F">
      <w:pPr>
        <w:pStyle w:val="ListBullet"/>
        <w:rPr>
          <w:sz w:val="20"/>
          <w:szCs w:val="20"/>
        </w:rPr>
      </w:pPr>
      <w:r w:rsidRPr="00567B86">
        <w:rPr>
          <w:sz w:val="20"/>
          <w:szCs w:val="20"/>
        </w:rPr>
        <w:t>Tech: React, Node.js, React Native, Redux, Context API, PHP, Python, PostgreSQL, MySQL, Agile.</w:t>
      </w:r>
    </w:p>
    <w:p w14:paraId="449596F4" w14:textId="77777777" w:rsidR="00D35A2D" w:rsidRPr="00567B86" w:rsidRDefault="0097364F" w:rsidP="00567B86">
      <w:pPr>
        <w:pStyle w:val="Heading3"/>
        <w:rPr>
          <w:lang w:val="pt-BR"/>
        </w:rPr>
      </w:pPr>
      <w:r w:rsidRPr="00567B86">
        <w:rPr>
          <w:lang w:val="pt-BR"/>
        </w:rPr>
        <w:t>Internship Web Developer | Senado Federal – Interlegis | Brasília, Brazil | Mar 2015 – Mar 2017</w:t>
      </w:r>
    </w:p>
    <w:p w14:paraId="39CCF7D7" w14:textId="77777777" w:rsidR="00D35A2D" w:rsidRPr="00567B86" w:rsidRDefault="0097364F">
      <w:pPr>
        <w:pStyle w:val="ListBullet"/>
        <w:rPr>
          <w:sz w:val="20"/>
          <w:szCs w:val="20"/>
        </w:rPr>
      </w:pPr>
      <w:r w:rsidRPr="00567B86">
        <w:rPr>
          <w:sz w:val="20"/>
          <w:szCs w:val="20"/>
        </w:rPr>
        <w:t xml:space="preserve">Maintained LMS </w:t>
      </w:r>
      <w:proofErr w:type="spellStart"/>
      <w:r w:rsidRPr="00567B86">
        <w:rPr>
          <w:sz w:val="20"/>
          <w:szCs w:val="20"/>
        </w:rPr>
        <w:t>Saberes</w:t>
      </w:r>
      <w:proofErr w:type="spellEnd"/>
      <w:r w:rsidRPr="00567B86">
        <w:rPr>
          <w:sz w:val="20"/>
          <w:szCs w:val="20"/>
        </w:rPr>
        <w:t>.</w:t>
      </w:r>
    </w:p>
    <w:p w14:paraId="074CCDD9" w14:textId="77777777" w:rsidR="00D35A2D" w:rsidRPr="00567B86" w:rsidRDefault="0097364F">
      <w:pPr>
        <w:pStyle w:val="ListBullet"/>
        <w:rPr>
          <w:sz w:val="20"/>
          <w:szCs w:val="20"/>
        </w:rPr>
      </w:pPr>
      <w:r w:rsidRPr="00567B86">
        <w:rPr>
          <w:sz w:val="20"/>
          <w:szCs w:val="20"/>
        </w:rPr>
        <w:t>Co-developed new SAPL system using Django/Python.</w:t>
      </w:r>
    </w:p>
    <w:p w14:paraId="2881B009" w14:textId="77777777" w:rsidR="00D35A2D" w:rsidRPr="00567B86" w:rsidRDefault="0097364F">
      <w:pPr>
        <w:pStyle w:val="ListBullet"/>
        <w:rPr>
          <w:sz w:val="20"/>
          <w:szCs w:val="20"/>
        </w:rPr>
      </w:pPr>
      <w:r w:rsidRPr="00567B86">
        <w:rPr>
          <w:sz w:val="20"/>
          <w:szCs w:val="20"/>
        </w:rPr>
        <w:t>Collaborated with a Scrum team of five developers.</w:t>
      </w:r>
    </w:p>
    <w:p w14:paraId="124B1793" w14:textId="77777777" w:rsidR="00D35A2D" w:rsidRPr="00567B86" w:rsidRDefault="0097364F">
      <w:pPr>
        <w:pStyle w:val="ListBullet"/>
        <w:rPr>
          <w:sz w:val="20"/>
          <w:szCs w:val="20"/>
        </w:rPr>
      </w:pPr>
      <w:r w:rsidRPr="00567B86">
        <w:rPr>
          <w:sz w:val="20"/>
          <w:szCs w:val="20"/>
        </w:rPr>
        <w:t>Tech: Django, Python, Docker, PostgreSQL, HTML5, CSS, JavaScript, PHP.</w:t>
      </w:r>
    </w:p>
    <w:p w14:paraId="65D40EC2" w14:textId="77777777" w:rsidR="00D35A2D" w:rsidRDefault="0097364F" w:rsidP="00567B86">
      <w:pPr>
        <w:pStyle w:val="Heading3"/>
      </w:pPr>
      <w:r>
        <w:t>Internship iOS Developer | BEPiD (Apple Program) | Brasília, Brazil | Jan 2014 – Dec 2014</w:t>
      </w:r>
    </w:p>
    <w:p w14:paraId="134716B3" w14:textId="77777777" w:rsidR="00D35A2D" w:rsidRPr="00567B86" w:rsidRDefault="0097364F">
      <w:pPr>
        <w:pStyle w:val="ListBullet"/>
        <w:rPr>
          <w:sz w:val="20"/>
          <w:szCs w:val="20"/>
        </w:rPr>
      </w:pPr>
      <w:r w:rsidRPr="00567B86">
        <w:rPr>
          <w:sz w:val="20"/>
          <w:szCs w:val="20"/>
        </w:rPr>
        <w:t>Developed iOS apps during Apple’s BEPiD program.</w:t>
      </w:r>
    </w:p>
    <w:p w14:paraId="293E8BEC" w14:textId="77777777" w:rsidR="00D35A2D" w:rsidRPr="00567B86" w:rsidRDefault="0097364F">
      <w:pPr>
        <w:pStyle w:val="ListBullet"/>
        <w:rPr>
          <w:sz w:val="20"/>
          <w:szCs w:val="20"/>
        </w:rPr>
      </w:pPr>
      <w:r w:rsidRPr="00567B86">
        <w:rPr>
          <w:sz w:val="20"/>
          <w:szCs w:val="20"/>
        </w:rPr>
        <w:t>Tech: Objective-C.</w:t>
      </w:r>
    </w:p>
    <w:p w14:paraId="5F8AADBB" w14:textId="77777777" w:rsidR="00D35A2D" w:rsidRDefault="0097364F">
      <w:pPr>
        <w:pStyle w:val="Heading1"/>
      </w:pPr>
      <w:r>
        <w:t>Education</w:t>
      </w:r>
    </w:p>
    <w:p w14:paraId="6637C655" w14:textId="77777777" w:rsidR="00D35A2D" w:rsidRPr="0097364F" w:rsidRDefault="0097364F" w:rsidP="0097364F">
      <w:pPr>
        <w:pStyle w:val="ListParagraph"/>
        <w:numPr>
          <w:ilvl w:val="0"/>
          <w:numId w:val="10"/>
        </w:numPr>
        <w:rPr>
          <w:lang w:val="pt-BR"/>
        </w:rPr>
      </w:pPr>
      <w:r w:rsidRPr="0097364F">
        <w:rPr>
          <w:lang w:val="pt-BR"/>
        </w:rPr>
        <w:t>Bachelor of Computer Science | Universidade Católica de Brasília | 2013 – 2018</w:t>
      </w:r>
    </w:p>
    <w:p w14:paraId="04C09E33" w14:textId="77777777" w:rsidR="00D35A2D" w:rsidRDefault="0097364F">
      <w:pPr>
        <w:pStyle w:val="Heading1"/>
      </w:pPr>
      <w:r>
        <w:t>Languages</w:t>
      </w:r>
    </w:p>
    <w:p w14:paraId="6C81AC8B" w14:textId="77777777" w:rsidR="00D35A2D" w:rsidRDefault="0097364F" w:rsidP="0097364F">
      <w:pPr>
        <w:pStyle w:val="ListParagraph"/>
        <w:numPr>
          <w:ilvl w:val="0"/>
          <w:numId w:val="10"/>
        </w:numPr>
      </w:pPr>
      <w:r>
        <w:t>Portuguese: Native</w:t>
      </w:r>
    </w:p>
    <w:p w14:paraId="45C53C2B" w14:textId="77777777" w:rsidR="00D35A2D" w:rsidRDefault="0097364F" w:rsidP="0097364F">
      <w:pPr>
        <w:pStyle w:val="ListParagraph"/>
        <w:numPr>
          <w:ilvl w:val="0"/>
          <w:numId w:val="10"/>
        </w:numPr>
      </w:pPr>
      <w:r>
        <w:t>English: C1 (Advanced – Reading, Writing, Listening, Speaking)</w:t>
      </w:r>
    </w:p>
    <w:sectPr w:rsidR="00D35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254B4F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A07FE5"/>
    <w:multiLevelType w:val="hybridMultilevel"/>
    <w:tmpl w:val="1680A0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610822211">
    <w:abstractNumId w:val="8"/>
  </w:num>
  <w:num w:numId="2" w16cid:durableId="1263536943">
    <w:abstractNumId w:val="6"/>
  </w:num>
  <w:num w:numId="3" w16cid:durableId="1759054744">
    <w:abstractNumId w:val="5"/>
  </w:num>
  <w:num w:numId="4" w16cid:durableId="43796522">
    <w:abstractNumId w:val="4"/>
  </w:num>
  <w:num w:numId="5" w16cid:durableId="1295721102">
    <w:abstractNumId w:val="7"/>
  </w:num>
  <w:num w:numId="6" w16cid:durableId="372078875">
    <w:abstractNumId w:val="3"/>
  </w:num>
  <w:num w:numId="7" w16cid:durableId="565338336">
    <w:abstractNumId w:val="2"/>
  </w:num>
  <w:num w:numId="8" w16cid:durableId="891692871">
    <w:abstractNumId w:val="1"/>
  </w:num>
  <w:num w:numId="9" w16cid:durableId="1253515093">
    <w:abstractNumId w:val="0"/>
  </w:num>
  <w:num w:numId="10" w16cid:durableId="513764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E4F"/>
    <w:rsid w:val="0015074B"/>
    <w:rsid w:val="0029639D"/>
    <w:rsid w:val="00326F90"/>
    <w:rsid w:val="00567B86"/>
    <w:rsid w:val="00613DC8"/>
    <w:rsid w:val="00735C65"/>
    <w:rsid w:val="007F3DFD"/>
    <w:rsid w:val="0097364F"/>
    <w:rsid w:val="00AA1D8D"/>
    <w:rsid w:val="00B47730"/>
    <w:rsid w:val="00CB0664"/>
    <w:rsid w:val="00D35A2D"/>
    <w:rsid w:val="00D40886"/>
    <w:rsid w:val="00E210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90303"/>
  <w14:defaultImageDpi w14:val="300"/>
  <w15:docId w15:val="{30EEBAC1-C0C8-493B-B410-A24EC50A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7B86"/>
    <w:rPr>
      <w:color w:val="0000FF" w:themeColor="hyperlink"/>
      <w:u w:val="single"/>
    </w:rPr>
  </w:style>
  <w:style w:type="character" w:styleId="UnresolvedMention">
    <w:name w:val="Unresolved Mention"/>
    <w:basedOn w:val="DefaultParagraphFont"/>
    <w:uiPriority w:val="99"/>
    <w:semiHidden/>
    <w:unhideWhenUsed/>
    <w:rsid w:val="0056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uardoalves.te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eduardoalves.tech?subject=Contact%20Eduardo%20Alves%20-%20Develop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499</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Edson</cp:lastModifiedBy>
  <cp:revision>6</cp:revision>
  <cp:lastPrinted>2025-10-07T09:08:00Z</cp:lastPrinted>
  <dcterms:created xsi:type="dcterms:W3CDTF">2013-12-23T23:15:00Z</dcterms:created>
  <dcterms:modified xsi:type="dcterms:W3CDTF">2025-10-07T09:09:00Z</dcterms:modified>
  <cp:category/>
</cp:coreProperties>
</file>